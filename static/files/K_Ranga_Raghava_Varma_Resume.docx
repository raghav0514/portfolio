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3EB41" w14:textId="2135BE9C" w:rsidR="00267E8D" w:rsidRPr="00243FDD" w:rsidRDefault="00000000" w:rsidP="00EF7D94">
      <w:pPr>
        <w:pStyle w:val="Title"/>
        <w:jc w:val="center"/>
        <w:rPr>
          <w:b/>
          <w:bCs/>
        </w:rPr>
      </w:pPr>
      <w:r w:rsidRPr="00243FDD">
        <w:rPr>
          <w:b/>
          <w:bCs/>
        </w:rPr>
        <w:t>K</w:t>
      </w:r>
      <w:r w:rsidR="00D90D41">
        <w:rPr>
          <w:b/>
          <w:bCs/>
        </w:rPr>
        <w:t>ARRI RANGA RAGHAVA VARMA</w:t>
      </w:r>
    </w:p>
    <w:p w14:paraId="00C4F316" w14:textId="3CFFFF2B" w:rsidR="00267E8D" w:rsidRDefault="00000000" w:rsidP="00EF7D94">
      <w:pPr>
        <w:jc w:val="center"/>
      </w:pPr>
      <w:proofErr w:type="spellStart"/>
      <w:r>
        <w:t>Medchal</w:t>
      </w:r>
      <w:proofErr w:type="spellEnd"/>
      <w:r>
        <w:t xml:space="preserve">, Hyderabad, India | </w:t>
      </w:r>
      <w:r w:rsidR="00243FDD">
        <w:t>raghavavarma258</w:t>
      </w:r>
      <w:r>
        <w:t xml:space="preserve">@gmail.com | </w:t>
      </w:r>
      <w:r w:rsidR="006D3995">
        <w:t xml:space="preserve">                                            </w:t>
      </w:r>
      <w:r w:rsidR="00243FDD">
        <w:t>Portfolio</w:t>
      </w:r>
      <w:r>
        <w:t xml:space="preserve">: </w:t>
      </w:r>
      <w:r w:rsidR="006D3995" w:rsidRPr="006D3995">
        <w:t>https://rrv-portfolio.onrender.com</w:t>
      </w:r>
    </w:p>
    <w:p w14:paraId="1EAE37A2" w14:textId="77777777" w:rsidR="00267E8D" w:rsidRDefault="00000000" w:rsidP="00EF7D94">
      <w:pPr>
        <w:pStyle w:val="Heading1"/>
        <w:jc w:val="both"/>
      </w:pPr>
      <w:r>
        <w:t>Profile Summary</w:t>
      </w:r>
    </w:p>
    <w:p w14:paraId="1C9914E0" w14:textId="61BECBA1" w:rsidR="00267E8D" w:rsidRDefault="00000000" w:rsidP="00EF7D94">
      <w:pPr>
        <w:jc w:val="both"/>
      </w:pPr>
      <w:r>
        <w:t>A</w:t>
      </w:r>
      <w:r w:rsidR="00EF7D94">
        <w:t xml:space="preserve"> </w:t>
      </w:r>
      <w:r w:rsidR="00EF7D94" w:rsidRPr="00EF7D94">
        <w:t>Python Developer with hands-on experience in building scalable web applications and deploying machine learning models. Excels in collaborative environments and aims to contribute to data-driven projects in tech-forward organizations</w:t>
      </w:r>
      <w:r>
        <w:t>.</w:t>
      </w:r>
    </w:p>
    <w:p w14:paraId="470763AA" w14:textId="77777777" w:rsidR="00EB794F" w:rsidRDefault="00EB794F" w:rsidP="00EF7D94">
      <w:pPr>
        <w:pStyle w:val="Heading1"/>
        <w:jc w:val="both"/>
      </w:pPr>
      <w:r>
        <w:t>Education</w:t>
      </w:r>
    </w:p>
    <w:p w14:paraId="01873DCA" w14:textId="1C3E07E0" w:rsidR="00EB794F" w:rsidRDefault="00EB794F" w:rsidP="00EF7D94">
      <w:pPr>
        <w:pStyle w:val="ListParagraph"/>
        <w:numPr>
          <w:ilvl w:val="0"/>
          <w:numId w:val="10"/>
        </w:numPr>
      </w:pPr>
      <w:r>
        <w:t>BSc Data Science</w:t>
      </w:r>
      <w:r>
        <w:br/>
        <w:t>Siva Sivani Degree College,</w:t>
      </w:r>
      <w:r w:rsidR="009943E1">
        <w:t xml:space="preserve"> </w:t>
      </w:r>
      <w:proofErr w:type="spellStart"/>
      <w:r w:rsidR="009943E1">
        <w:t>Kompally</w:t>
      </w:r>
      <w:proofErr w:type="spellEnd"/>
      <w:r w:rsidR="009943E1">
        <w:t>,</w:t>
      </w:r>
      <w:r>
        <w:t xml:space="preserve"> Hyderabad</w:t>
      </w:r>
      <w:r>
        <w:br/>
        <w:t>Graduation Year: 2024</w:t>
      </w:r>
    </w:p>
    <w:p w14:paraId="44F69E4D" w14:textId="09A7F33C" w:rsidR="00EB794F" w:rsidRDefault="00EB794F" w:rsidP="00EF7D94">
      <w:pPr>
        <w:pStyle w:val="ListParagraph"/>
        <w:numPr>
          <w:ilvl w:val="0"/>
          <w:numId w:val="10"/>
        </w:numPr>
      </w:pPr>
      <w:r>
        <w:t xml:space="preserve">MPC(Inter) </w:t>
      </w:r>
      <w:r>
        <w:br/>
        <w:t xml:space="preserve">Siva Sivani Junior College, </w:t>
      </w:r>
      <w:proofErr w:type="spellStart"/>
      <w:r w:rsidR="009943E1">
        <w:t>Kompally</w:t>
      </w:r>
      <w:proofErr w:type="spellEnd"/>
      <w:r w:rsidR="009943E1">
        <w:t xml:space="preserve">, </w:t>
      </w:r>
      <w:r>
        <w:t>Hyderabad</w:t>
      </w:r>
      <w:r>
        <w:br/>
      </w:r>
      <w:r w:rsidR="009943E1">
        <w:t xml:space="preserve">Year: </w:t>
      </w:r>
      <w:r>
        <w:t>2021</w:t>
      </w:r>
    </w:p>
    <w:p w14:paraId="2A7AD2D2" w14:textId="0ED4B69B" w:rsidR="00EB794F" w:rsidRDefault="00EB794F" w:rsidP="00EF7D94">
      <w:pPr>
        <w:pStyle w:val="ListParagraph"/>
        <w:numPr>
          <w:ilvl w:val="0"/>
          <w:numId w:val="10"/>
        </w:numPr>
      </w:pPr>
      <w:r>
        <w:t>SSC</w:t>
      </w:r>
    </w:p>
    <w:p w14:paraId="670BB40E" w14:textId="573D6F17" w:rsidR="00EB794F" w:rsidRDefault="00EB794F" w:rsidP="00EF7D94">
      <w:pPr>
        <w:pStyle w:val="ListParagraph"/>
      </w:pPr>
      <w:r>
        <w:t xml:space="preserve">Krishnaveni Telent School, </w:t>
      </w:r>
      <w:proofErr w:type="spellStart"/>
      <w:proofErr w:type="gramStart"/>
      <w:r>
        <w:t>Medchal</w:t>
      </w:r>
      <w:proofErr w:type="spellEnd"/>
      <w:r w:rsidR="009943E1">
        <w:t xml:space="preserve"> ,</w:t>
      </w:r>
      <w:proofErr w:type="gramEnd"/>
      <w:r w:rsidR="009943E1">
        <w:t xml:space="preserve"> Hyderabad</w:t>
      </w:r>
    </w:p>
    <w:p w14:paraId="5BFF4986" w14:textId="60072CD9" w:rsidR="009943E1" w:rsidRDefault="009943E1" w:rsidP="00EF7D94">
      <w:pPr>
        <w:pStyle w:val="ListParagraph"/>
      </w:pPr>
      <w:r>
        <w:t>Year: 2019</w:t>
      </w:r>
    </w:p>
    <w:p w14:paraId="37C29E3E" w14:textId="77777777" w:rsidR="00267E8D" w:rsidRDefault="00000000" w:rsidP="00EF7D94">
      <w:pPr>
        <w:pStyle w:val="Heading1"/>
        <w:jc w:val="both"/>
      </w:pPr>
      <w:r>
        <w:t>Skills</w:t>
      </w:r>
    </w:p>
    <w:p w14:paraId="403D8FF2" w14:textId="54E70B00" w:rsidR="00267E8D" w:rsidRDefault="00000000" w:rsidP="00EF7D94">
      <w:pPr>
        <w:pStyle w:val="ListBullet"/>
        <w:jc w:val="both"/>
      </w:pPr>
      <w:r>
        <w:t>Programming Languages: Python, SQL, HTML, CSS</w:t>
      </w:r>
      <w:r w:rsidR="00D90D41">
        <w:t>.</w:t>
      </w:r>
    </w:p>
    <w:p w14:paraId="14C809CA" w14:textId="3469AB8D" w:rsidR="00267E8D" w:rsidRDefault="00000000" w:rsidP="00EF7D94">
      <w:pPr>
        <w:pStyle w:val="ListBullet"/>
        <w:jc w:val="both"/>
      </w:pPr>
      <w:r>
        <w:t>Web Development: Django, Flask</w:t>
      </w:r>
      <w:r w:rsidR="00D90D41">
        <w:t>.</w:t>
      </w:r>
    </w:p>
    <w:p w14:paraId="592C39D0" w14:textId="16C23B4D" w:rsidR="00267E8D" w:rsidRDefault="00000000" w:rsidP="00EF7D94">
      <w:pPr>
        <w:pStyle w:val="ListBullet"/>
        <w:jc w:val="both"/>
      </w:pPr>
      <w:r>
        <w:t>Databases: MySQL, MongoDB</w:t>
      </w:r>
      <w:r w:rsidR="00243FDD">
        <w:t>, SQL</w:t>
      </w:r>
      <w:r w:rsidR="00D90D41">
        <w:t>.</w:t>
      </w:r>
    </w:p>
    <w:p w14:paraId="10B2B995" w14:textId="63719085" w:rsidR="00267E8D" w:rsidRDefault="00000000" w:rsidP="00EF7D94">
      <w:pPr>
        <w:pStyle w:val="ListBullet"/>
        <w:jc w:val="both"/>
      </w:pPr>
      <w:r>
        <w:t xml:space="preserve">Tools &amp; Technologies: MS </w:t>
      </w:r>
      <w:proofErr w:type="spellStart"/>
      <w:r>
        <w:t>PowerBI</w:t>
      </w:r>
      <w:proofErr w:type="spellEnd"/>
      <w:r>
        <w:t>, Excel, PPT, Word</w:t>
      </w:r>
      <w:r w:rsidR="00D90D41">
        <w:t>.</w:t>
      </w:r>
    </w:p>
    <w:p w14:paraId="33863483" w14:textId="17B70618" w:rsidR="00267E8D" w:rsidRDefault="00000000" w:rsidP="00EF7D94">
      <w:pPr>
        <w:pStyle w:val="ListBullet"/>
        <w:jc w:val="both"/>
      </w:pPr>
      <w:r>
        <w:t>Machine Learning &amp; Deep Learning: Model building, data preprocessing, neural networks</w:t>
      </w:r>
      <w:r w:rsidR="00D90D41">
        <w:t>.</w:t>
      </w:r>
    </w:p>
    <w:p w14:paraId="3E9965F3" w14:textId="42FDA530" w:rsidR="00267E8D" w:rsidRDefault="00000000" w:rsidP="00EF7D94">
      <w:pPr>
        <w:pStyle w:val="ListBullet"/>
        <w:jc w:val="both"/>
      </w:pPr>
      <w:r>
        <w:t>Version Control: Git, GitHub</w:t>
      </w:r>
      <w:r w:rsidR="00D90D41">
        <w:t>.</w:t>
      </w:r>
    </w:p>
    <w:p w14:paraId="3847BD60" w14:textId="6DD1815A" w:rsidR="00342694" w:rsidRDefault="00342694" w:rsidP="00EF7D94">
      <w:pPr>
        <w:pStyle w:val="ListBullet"/>
        <w:jc w:val="both"/>
      </w:pPr>
      <w:r>
        <w:t>V</w:t>
      </w:r>
      <w:r w:rsidRPr="00342694">
        <w:t xml:space="preserve">isualization </w:t>
      </w:r>
      <w:r>
        <w:t>T</w:t>
      </w:r>
      <w:r w:rsidRPr="00342694">
        <w:t>echniques</w:t>
      </w:r>
      <w:r>
        <w:t>: Seaborn, M</w:t>
      </w:r>
      <w:r w:rsidRPr="00342694">
        <w:t>atplotlib</w:t>
      </w:r>
    </w:p>
    <w:p w14:paraId="5ED71FF4" w14:textId="3EE42043" w:rsidR="00D90D41" w:rsidRDefault="00243FDD" w:rsidP="00EF7D94">
      <w:pPr>
        <w:pStyle w:val="ListBullet"/>
        <w:jc w:val="both"/>
      </w:pPr>
      <w:r>
        <w:t xml:space="preserve">Soft Skills: </w:t>
      </w:r>
      <w:proofErr w:type="spellStart"/>
      <w:r w:rsidR="009943E1">
        <w:t>Anylatical</w:t>
      </w:r>
      <w:proofErr w:type="spellEnd"/>
      <w:r w:rsidR="009943E1">
        <w:t xml:space="preserve"> Thinking, Problem Solving,</w:t>
      </w:r>
      <w:r w:rsidR="00D90D41">
        <w:t xml:space="preserve"> </w:t>
      </w:r>
      <w:r w:rsidR="009943E1">
        <w:t>Time Management</w:t>
      </w:r>
      <w:r w:rsidR="00D90D41">
        <w:t>.</w:t>
      </w:r>
    </w:p>
    <w:p w14:paraId="1AB69E4C" w14:textId="56030C86" w:rsidR="00D90D41" w:rsidRDefault="00D90D41" w:rsidP="00EF7D94">
      <w:pPr>
        <w:pStyle w:val="Heading1"/>
        <w:jc w:val="both"/>
      </w:pPr>
      <w:r>
        <w:t>Hobbies</w:t>
      </w:r>
    </w:p>
    <w:p w14:paraId="6464EE38" w14:textId="5233CFD7" w:rsidR="00EF7D94" w:rsidRPr="00EF7D94" w:rsidRDefault="00EF7D94" w:rsidP="00EF7D94">
      <w:pPr>
        <w:pStyle w:val="ListBullet"/>
        <w:jc w:val="both"/>
        <w:rPr>
          <w:lang w:val="en-IN"/>
        </w:rPr>
      </w:pPr>
      <w:r w:rsidRPr="00EF7D94">
        <w:rPr>
          <w:lang w:val="en-IN"/>
        </w:rPr>
        <w:t>Watching tech tutorials and attending webinars.</w:t>
      </w:r>
    </w:p>
    <w:p w14:paraId="0F13CC76" w14:textId="6568601A" w:rsidR="00EF7D94" w:rsidRPr="00EF7D94" w:rsidRDefault="00EF7D94" w:rsidP="00EF7D94">
      <w:pPr>
        <w:pStyle w:val="ListBullet"/>
        <w:jc w:val="both"/>
        <w:rPr>
          <w:lang w:val="en-IN"/>
        </w:rPr>
      </w:pPr>
      <w:r w:rsidRPr="00EF7D94">
        <w:rPr>
          <w:lang w:val="en-IN"/>
        </w:rPr>
        <w:t>Exploring new travel destinations for cultural insights.</w:t>
      </w:r>
    </w:p>
    <w:p w14:paraId="09AA0570" w14:textId="27F76CCE" w:rsidR="00342694" w:rsidRDefault="00EF7D94" w:rsidP="00EF7D94">
      <w:pPr>
        <w:pStyle w:val="ListBullet"/>
        <w:jc w:val="both"/>
      </w:pPr>
      <w:r w:rsidRPr="00EF7D94">
        <w:rPr>
          <w:lang w:val="en-IN"/>
        </w:rPr>
        <w:t>Engaging with tech communities on social media.</w:t>
      </w:r>
    </w:p>
    <w:p w14:paraId="3449CB3E" w14:textId="77777777" w:rsidR="00342694" w:rsidRDefault="00342694" w:rsidP="00EF7D94">
      <w:pPr>
        <w:pStyle w:val="Heading1"/>
        <w:jc w:val="both"/>
      </w:pPr>
      <w:r>
        <w:lastRenderedPageBreak/>
        <w:t>Experience</w:t>
      </w:r>
    </w:p>
    <w:p w14:paraId="2CBEF1AA" w14:textId="0A75B7A5" w:rsidR="00342694" w:rsidRDefault="00342694" w:rsidP="00EF7D94">
      <w:pPr>
        <w:pStyle w:val="ListBullet"/>
        <w:jc w:val="both"/>
      </w:pPr>
      <w:r>
        <w:t>Executive, Data Enty (</w:t>
      </w:r>
      <w:proofErr w:type="spellStart"/>
      <w:r>
        <w:t>Luxus</w:t>
      </w:r>
      <w:proofErr w:type="spellEnd"/>
      <w:r>
        <w:t xml:space="preserve"> Ind Pvt </w:t>
      </w:r>
      <w:proofErr w:type="spellStart"/>
      <w:r>
        <w:t>Lmt</w:t>
      </w:r>
      <w:proofErr w:type="spellEnd"/>
      <w:r>
        <w:t>.</w:t>
      </w:r>
      <w:r w:rsidR="00F70591">
        <w:t>, 1 month</w:t>
      </w:r>
      <w:r>
        <w:t>)</w:t>
      </w:r>
    </w:p>
    <w:p w14:paraId="1DE8E562" w14:textId="77777777" w:rsidR="00267E8D" w:rsidRDefault="00000000" w:rsidP="00EF7D94">
      <w:pPr>
        <w:pStyle w:val="Heading1"/>
        <w:jc w:val="both"/>
      </w:pPr>
      <w:r>
        <w:t>Projects</w:t>
      </w:r>
    </w:p>
    <w:p w14:paraId="0AB4ACBB" w14:textId="77777777" w:rsidR="00267E8D" w:rsidRPr="00D90D41" w:rsidRDefault="00000000" w:rsidP="00EF7D94">
      <w:pPr>
        <w:pStyle w:val="Heading2"/>
        <w:jc w:val="both"/>
        <w:rPr>
          <w:sz w:val="24"/>
          <w:szCs w:val="24"/>
        </w:rPr>
      </w:pPr>
      <w:r w:rsidRPr="00D90D41">
        <w:rPr>
          <w:sz w:val="24"/>
          <w:szCs w:val="24"/>
        </w:rPr>
        <w:t>Movie Recommendation System (Django)</w:t>
      </w:r>
    </w:p>
    <w:p w14:paraId="50534A63" w14:textId="77777777" w:rsidR="00267E8D" w:rsidRDefault="00000000" w:rsidP="00EF7D94">
      <w:pPr>
        <w:jc w:val="both"/>
      </w:pPr>
      <w:r>
        <w:t>Built a movie recommendation system using machine learning and deep learning models, integrated into a full-stack Django application. Managed project structure for efficient data storage and model deployment.</w:t>
      </w:r>
    </w:p>
    <w:p w14:paraId="2659AA9B" w14:textId="05F171E0" w:rsidR="00267E8D" w:rsidRPr="00D90D41" w:rsidRDefault="00000000" w:rsidP="00EF7D94">
      <w:pPr>
        <w:pStyle w:val="Heading2"/>
        <w:jc w:val="both"/>
        <w:rPr>
          <w:sz w:val="24"/>
          <w:szCs w:val="24"/>
        </w:rPr>
      </w:pPr>
      <w:r w:rsidRPr="00D90D41">
        <w:rPr>
          <w:sz w:val="24"/>
          <w:szCs w:val="24"/>
        </w:rPr>
        <w:t>Bank Management System</w:t>
      </w:r>
      <w:r w:rsidR="009943E1" w:rsidRPr="00D90D41">
        <w:rPr>
          <w:sz w:val="24"/>
          <w:szCs w:val="24"/>
        </w:rPr>
        <w:t xml:space="preserve"> Using Python</w:t>
      </w:r>
    </w:p>
    <w:p w14:paraId="58F2D2B3" w14:textId="77777777" w:rsidR="00267E8D" w:rsidRDefault="00000000" w:rsidP="00EF7D94">
      <w:pPr>
        <w:jc w:val="both"/>
      </w:pPr>
      <w:r>
        <w:t xml:space="preserve">Developed a GUI-based Bank Management System using Python and </w:t>
      </w:r>
      <w:proofErr w:type="spellStart"/>
      <w:r>
        <w:t>Tkinter</w:t>
      </w:r>
      <w:proofErr w:type="spellEnd"/>
      <w:r>
        <w:t>, integrated SQL for managing bank accounts and transactions.</w:t>
      </w:r>
    </w:p>
    <w:p w14:paraId="768A076C" w14:textId="605A22CC" w:rsidR="00267E8D" w:rsidRPr="00D90D41" w:rsidRDefault="00000000" w:rsidP="00EF7D94">
      <w:pPr>
        <w:pStyle w:val="Heading2"/>
        <w:jc w:val="both"/>
        <w:rPr>
          <w:sz w:val="24"/>
          <w:szCs w:val="24"/>
        </w:rPr>
      </w:pPr>
      <w:r w:rsidRPr="00D90D41">
        <w:rPr>
          <w:sz w:val="24"/>
          <w:szCs w:val="24"/>
        </w:rPr>
        <w:t>Cyberbullying Detection</w:t>
      </w:r>
      <w:r w:rsidR="00573C46">
        <w:rPr>
          <w:sz w:val="24"/>
          <w:szCs w:val="24"/>
        </w:rPr>
        <w:t xml:space="preserve"> Using RNN</w:t>
      </w:r>
      <w:r w:rsidR="009943E1" w:rsidRPr="00D90D41">
        <w:rPr>
          <w:sz w:val="24"/>
          <w:szCs w:val="24"/>
        </w:rPr>
        <w:t xml:space="preserve"> (Django)</w:t>
      </w:r>
    </w:p>
    <w:p w14:paraId="284BB7BE" w14:textId="77777777" w:rsidR="00267E8D" w:rsidRDefault="00000000" w:rsidP="00EF7D94">
      <w:pPr>
        <w:jc w:val="both"/>
      </w:pPr>
      <w:r>
        <w:t>Created a deep learning-based model to detect cyberbullying, utilizing TensorFlow and NLP techniques for text classification.</w:t>
      </w:r>
    </w:p>
    <w:p w14:paraId="7BD4B116" w14:textId="7DB323DB" w:rsidR="00267E8D" w:rsidRPr="00D90D41" w:rsidRDefault="00000000" w:rsidP="00EF7D94">
      <w:pPr>
        <w:pStyle w:val="Heading2"/>
        <w:jc w:val="both"/>
        <w:rPr>
          <w:sz w:val="24"/>
          <w:szCs w:val="24"/>
        </w:rPr>
      </w:pPr>
      <w:r w:rsidRPr="00D90D41">
        <w:rPr>
          <w:sz w:val="24"/>
          <w:szCs w:val="24"/>
        </w:rPr>
        <w:t>TV Repair Services Website</w:t>
      </w:r>
    </w:p>
    <w:p w14:paraId="299A9A9F" w14:textId="77777777" w:rsidR="00267E8D" w:rsidRDefault="00000000" w:rsidP="00EF7D94">
      <w:pPr>
        <w:jc w:val="both"/>
      </w:pPr>
      <w:r>
        <w:t>Developed a Flask-based website with email notifications, CSV order tracking, and Google visibility features for TV repair services.</w:t>
      </w:r>
    </w:p>
    <w:p w14:paraId="254E1136" w14:textId="77777777" w:rsidR="00267E8D" w:rsidRDefault="00000000" w:rsidP="00EF7D94">
      <w:pPr>
        <w:pStyle w:val="Heading1"/>
        <w:jc w:val="both"/>
      </w:pPr>
      <w:r>
        <w:t>Certifications &amp; Achievements</w:t>
      </w:r>
    </w:p>
    <w:p w14:paraId="3EF71AEF" w14:textId="3A44E29B" w:rsidR="00267E8D" w:rsidRDefault="00EB794F" w:rsidP="00EF7D94">
      <w:pPr>
        <w:pStyle w:val="ListBullet"/>
        <w:jc w:val="both"/>
      </w:pPr>
      <w:r>
        <w:t xml:space="preserve">MS </w:t>
      </w:r>
      <w:proofErr w:type="spellStart"/>
      <w:r>
        <w:t>PowerBI</w:t>
      </w:r>
      <w:proofErr w:type="spellEnd"/>
    </w:p>
    <w:p w14:paraId="28D12641" w14:textId="74799FCC" w:rsidR="00267E8D" w:rsidRDefault="00EB794F" w:rsidP="00EF7D94">
      <w:pPr>
        <w:pStyle w:val="ListBullet"/>
        <w:jc w:val="both"/>
      </w:pPr>
      <w:r>
        <w:t>Python</w:t>
      </w:r>
      <w:r w:rsidR="009943E1">
        <w:t xml:space="preserve"> </w:t>
      </w:r>
      <w:r>
        <w:t>(Udemy)</w:t>
      </w:r>
    </w:p>
    <w:p w14:paraId="3EEDB4F3" w14:textId="78F438D7" w:rsidR="00267E8D" w:rsidRDefault="00EB794F" w:rsidP="00EF7D94">
      <w:pPr>
        <w:pStyle w:val="ListBullet"/>
        <w:jc w:val="both"/>
      </w:pPr>
      <w:r>
        <w:t>Django &amp; Flask</w:t>
      </w:r>
      <w:r w:rsidR="009943E1">
        <w:t xml:space="preserve"> </w:t>
      </w:r>
      <w:r>
        <w:t>(Udemy)</w:t>
      </w:r>
    </w:p>
    <w:p w14:paraId="29427566" w14:textId="77777777" w:rsidR="00EF7D94" w:rsidRDefault="00EF7D94" w:rsidP="00EF7D94">
      <w:pPr>
        <w:pStyle w:val="ListBullet"/>
        <w:numPr>
          <w:ilvl w:val="0"/>
          <w:numId w:val="0"/>
        </w:numPr>
        <w:jc w:val="both"/>
      </w:pPr>
    </w:p>
    <w:p w14:paraId="5EA9CEC9" w14:textId="21E10A83" w:rsidR="00EF7D94" w:rsidRDefault="00EF7D94" w:rsidP="00EF7D94">
      <w:pPr>
        <w:pStyle w:val="Heading1"/>
        <w:jc w:val="both"/>
      </w:pPr>
      <w:r w:rsidRPr="00EF7D94">
        <w:t>Languages</w:t>
      </w:r>
    </w:p>
    <w:p w14:paraId="323FE029" w14:textId="6E672352" w:rsidR="00EF7D94" w:rsidRDefault="00EF7D94" w:rsidP="00EF7D94">
      <w:pPr>
        <w:pStyle w:val="ListBullet"/>
        <w:jc w:val="both"/>
      </w:pPr>
      <w:r>
        <w:t>English</w:t>
      </w:r>
    </w:p>
    <w:p w14:paraId="20BCF37B" w14:textId="1618D9D4" w:rsidR="00EF7D94" w:rsidRDefault="00EF7D94" w:rsidP="00EF7D94">
      <w:pPr>
        <w:pStyle w:val="ListBullet"/>
        <w:jc w:val="both"/>
      </w:pPr>
      <w:r>
        <w:t>Telugu</w:t>
      </w:r>
    </w:p>
    <w:p w14:paraId="6DFA8245" w14:textId="77E2F883" w:rsidR="00EF7D94" w:rsidRPr="00EF7D94" w:rsidRDefault="00EF7D94" w:rsidP="00EF7D94">
      <w:pPr>
        <w:pStyle w:val="ListBullet"/>
        <w:jc w:val="both"/>
      </w:pPr>
      <w:r>
        <w:t>Hindi</w:t>
      </w:r>
    </w:p>
    <w:sectPr w:rsidR="00EF7D94" w:rsidRPr="00EF7D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364D5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EA1CC2"/>
    <w:multiLevelType w:val="multilevel"/>
    <w:tmpl w:val="C98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430B75"/>
    <w:multiLevelType w:val="hybridMultilevel"/>
    <w:tmpl w:val="88D25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664135">
    <w:abstractNumId w:val="8"/>
  </w:num>
  <w:num w:numId="2" w16cid:durableId="1613249685">
    <w:abstractNumId w:val="6"/>
  </w:num>
  <w:num w:numId="3" w16cid:durableId="901329036">
    <w:abstractNumId w:val="5"/>
  </w:num>
  <w:num w:numId="4" w16cid:durableId="1943487688">
    <w:abstractNumId w:val="4"/>
  </w:num>
  <w:num w:numId="5" w16cid:durableId="432746040">
    <w:abstractNumId w:val="7"/>
  </w:num>
  <w:num w:numId="6" w16cid:durableId="801770718">
    <w:abstractNumId w:val="3"/>
  </w:num>
  <w:num w:numId="7" w16cid:durableId="1756853145">
    <w:abstractNumId w:val="2"/>
  </w:num>
  <w:num w:numId="8" w16cid:durableId="599528783">
    <w:abstractNumId w:val="1"/>
  </w:num>
  <w:num w:numId="9" w16cid:durableId="1624581461">
    <w:abstractNumId w:val="0"/>
  </w:num>
  <w:num w:numId="10" w16cid:durableId="1123503061">
    <w:abstractNumId w:val="10"/>
  </w:num>
  <w:num w:numId="11" w16cid:durableId="16833155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3FDD"/>
    <w:rsid w:val="00267E8D"/>
    <w:rsid w:val="0027159B"/>
    <w:rsid w:val="0029639D"/>
    <w:rsid w:val="003203D7"/>
    <w:rsid w:val="00326F90"/>
    <w:rsid w:val="00342694"/>
    <w:rsid w:val="00371BD3"/>
    <w:rsid w:val="00432508"/>
    <w:rsid w:val="00470AAF"/>
    <w:rsid w:val="00573C46"/>
    <w:rsid w:val="006D3995"/>
    <w:rsid w:val="00715541"/>
    <w:rsid w:val="008E151B"/>
    <w:rsid w:val="009943E1"/>
    <w:rsid w:val="009F2668"/>
    <w:rsid w:val="00A95009"/>
    <w:rsid w:val="00AA1D8D"/>
    <w:rsid w:val="00B47730"/>
    <w:rsid w:val="00CB0664"/>
    <w:rsid w:val="00D90D41"/>
    <w:rsid w:val="00EB794F"/>
    <w:rsid w:val="00EF7D94"/>
    <w:rsid w:val="00F705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758D1"/>
  <w14:defaultImageDpi w14:val="330"/>
  <w15:docId w15:val="{2E0C37A2-2F1F-405E-8533-46B8EAE9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Raghava Varma</cp:lastModifiedBy>
  <cp:revision>2</cp:revision>
  <dcterms:created xsi:type="dcterms:W3CDTF">2024-12-02T13:37:00Z</dcterms:created>
  <dcterms:modified xsi:type="dcterms:W3CDTF">2024-12-02T13:37:00Z</dcterms:modified>
  <cp:category/>
</cp:coreProperties>
</file>